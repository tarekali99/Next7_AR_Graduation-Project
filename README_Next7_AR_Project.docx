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Next7 AR Graduation Project</w:t>
      </w:r>
    </w:p>
    <w:p>
      <w:pPr>
        <w:pStyle w:val="IntenseQuote"/>
      </w:pPr>
      <w:r>
        <w:t>Oracle ERP | Accounts Receivable Module – Final Training Project</w:t>
      </w:r>
    </w:p>
    <w:p>
      <w:pPr>
        <w:pStyle w:val="Heading2"/>
      </w:pPr>
      <w:r>
        <w:t>🌟 Project Objective</w:t>
      </w:r>
    </w:p>
    <w:p>
      <w:r>
        <w:t>This project is part of the Oracle Digital Accounting Specialist training program. It focuses on applying knowledge gained in the Accounts Receivable (AR) module of Oracle Cloud ERP, including:</w:t>
        <w:br/>
        <w:t>- Creating manual invoices</w:t>
        <w:br/>
        <w:t>- Reviewing customer data</w:t>
        <w:br/>
        <w:t>- Verifying accounting entries</w:t>
        <w:br/>
        <w:t>- Understanding invoice lifecycle and GL posting</w:t>
        <w:br/>
        <w:t>- Using inquiry tools to trace transactions</w:t>
      </w:r>
    </w:p>
    <w:p>
      <w:pPr>
        <w:pStyle w:val="Heading2"/>
      </w:pPr>
      <w:r>
        <w:t>📟 Project Overview</w:t>
      </w:r>
    </w:p>
    <w:p>
      <w:r>
        <w:t>This repository includes documentation, screenshots, and notes collected during hands-on training sessions and practical walkthroughs, segmented and organized for clarity.</w:t>
      </w:r>
    </w:p>
    <w:p>
      <w:pPr>
        <w:pStyle w:val="Heading2"/>
      </w:pPr>
      <w:r>
        <w:t>📁 Repository Structure</w:t>
      </w:r>
    </w:p>
    <w:p>
      <w:r>
        <w:t>docs/                → Project documentation (Word, PDF)</w:t>
        <w:br/>
        <w:t>screenshots/         → Captured session walkthroughs</w:t>
        <w:br/>
        <w:t>video_links/         → References to AR training segments</w:t>
        <w:br/>
        <w:t>README.md            → This file</w:t>
      </w:r>
    </w:p>
    <w:p>
      <w:pPr>
        <w:pStyle w:val="Heading2"/>
      </w:pPr>
      <w:r>
        <w:t>🔧 Technologies Used</w:t>
      </w:r>
    </w:p>
    <w:p>
      <w:r>
        <w:t>- Oracle Fusion Cloud ERP</w:t>
        <w:br/>
        <w:t>- Accounts Receivable (AR) module</w:t>
        <w:br/>
        <w:t>- Manual Data Entry</w:t>
        <w:br/>
        <w:t>- GL Reconciliation Techniques</w:t>
      </w:r>
    </w:p>
    <w:p>
      <w:pPr>
        <w:pStyle w:val="Heading2"/>
      </w:pPr>
      <w:r>
        <w:t>📸 Visual Preview (Coming Soon)</w:t>
      </w:r>
    </w:p>
    <w:p>
      <w:r>
        <w:t>Screenshots will be added inline with technical explanations to reflect:</w:t>
        <w:br/>
        <w:t>- Invoice creation screens</w:t>
        <w:br/>
        <w:t>- Inquiry forms</w:t>
        <w:br/>
        <w:t>- Accounting review tabs</w:t>
      </w:r>
    </w:p>
    <w:p>
      <w:pPr>
        <w:pStyle w:val="Heading2"/>
      </w:pPr>
      <w:r>
        <w:t>📅 How to Use</w:t>
      </w:r>
    </w:p>
    <w:p>
      <w:r>
        <w:t>- Navigate to /docs to access detailed Word summaries and final deliverables</w:t>
        <w:br/>
        <w:t>- Visit /screenshots to explore annotated images tied to specific training steps</w:t>
        <w:br/>
        <w:t>- All files are organized by segment (Part 1–4)</w:t>
      </w:r>
    </w:p>
    <w:p>
      <w:pPr>
        <w:pStyle w:val="Heading2"/>
      </w:pPr>
      <w:r>
        <w:t>👨‍💼 Project Team</w:t>
      </w:r>
    </w:p>
    <w:p>
      <w:r>
        <w:t>This project was developed by a team of five Oracle trainees as part of the Accounts Receivable graduation project:</w:t>
        <w:br/>
        <w:t>- Tarek Ali – Team Leader</w:t>
        <w:br/>
        <w:t>- Mohamed Ahmed – Accounting</w:t>
        <w:br/>
        <w:t>- Tarek Hany – Accounting</w:t>
        <w:br/>
        <w:t>- Ziad Mamdouh – Engineering</w:t>
        <w:br/>
        <w:t>- Ahmed Abdelaziz Emam – Engineering</w:t>
      </w:r>
    </w:p>
    <w:p>
      <w:pPr>
        <w:pStyle w:val="Heading2"/>
      </w:pPr>
      <w:r>
        <w:t>🧠 Key Learning Outcomes</w:t>
      </w:r>
    </w:p>
    <w:p>
      <w:r>
        <w:t>- Real-time understanding of AR workflows</w:t>
        <w:br/>
        <w:t>- Technical tracing of invoice entries to GL</w:t>
        <w:br/>
        <w:t>- Functional application of AutoAccounting logic</w:t>
      </w:r>
    </w:p>
    <w:p>
      <w:r>
        <w:t>📌 Stay tuned for ongoing uploads and documentation improvements.</w:t>
        <w:br/>
        <w:t>Contributions, forks, and stars are welcome once the repo is public!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